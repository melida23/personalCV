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2A3B" w14:textId="10D92579" w:rsidR="00FA1040" w:rsidRDefault="00000000" w:rsidP="004D1280">
      <w:pPr>
        <w:pStyle w:val="Heading1"/>
      </w:pPr>
      <w:r>
        <w:t>Lehlokoa Melida Pertunia</w:t>
      </w:r>
    </w:p>
    <w:p w14:paraId="681FE6E8" w14:textId="39549AE8" w:rsidR="00FA1040" w:rsidRDefault="00000000">
      <w:r>
        <w:t xml:space="preserve"> Location: Tembisa, Gauteng</w:t>
      </w:r>
    </w:p>
    <w:p w14:paraId="2AEA4B71" w14:textId="0ACA6406" w:rsidR="00FA1040" w:rsidRDefault="00000000">
      <w:r>
        <w:t>Phone: 071 242 8633</w:t>
      </w:r>
    </w:p>
    <w:p w14:paraId="795CFCDF" w14:textId="116BFCDE" w:rsidR="00FA1040" w:rsidRDefault="00000000">
      <w:r>
        <w:t xml:space="preserve"> Email: lehlokoamp@gmail.com</w:t>
      </w:r>
    </w:p>
    <w:p w14:paraId="7F5DFA82" w14:textId="70C7CD40" w:rsidR="00FA1040" w:rsidRDefault="00000000">
      <w:r>
        <w:t xml:space="preserve">LinkedIn: </w:t>
      </w:r>
      <w:hyperlink r:id="rId6" w:history="1">
        <w:r w:rsidR="008176BA" w:rsidRPr="00A709B3">
          <w:rPr>
            <w:rStyle w:val="Hyperlink"/>
          </w:rPr>
          <w:t xml:space="preserve">Melida </w:t>
        </w:r>
        <w:r w:rsidR="00A709B3" w:rsidRPr="00A709B3">
          <w:rPr>
            <w:rStyle w:val="Hyperlink"/>
          </w:rPr>
          <w:t>Lehlokoa</w:t>
        </w:r>
      </w:hyperlink>
      <w:r>
        <w:t xml:space="preserve"> | GitHub: </w:t>
      </w:r>
      <w:hyperlink r:id="rId7" w:history="1">
        <w:r w:rsidR="004D1280" w:rsidRPr="004D1280">
          <w:rPr>
            <w:rStyle w:val="Hyperlink"/>
          </w:rPr>
          <w:t>melida23</w:t>
        </w:r>
      </w:hyperlink>
    </w:p>
    <w:p w14:paraId="53604509" w14:textId="77777777" w:rsidR="00FA1040" w:rsidRDefault="00000000">
      <w:r>
        <w:t>____________________________________________________________________________________________________</w:t>
      </w:r>
    </w:p>
    <w:p w14:paraId="2F455532" w14:textId="77777777" w:rsidR="00FA1040" w:rsidRDefault="00000000">
      <w:pPr>
        <w:pStyle w:val="Heading1"/>
      </w:pPr>
      <w:r>
        <w:rPr>
          <w:sz w:val="22"/>
        </w:rPr>
        <w:t>Professional Summary</w:t>
      </w:r>
    </w:p>
    <w:p w14:paraId="11E21A5C" w14:textId="77777777" w:rsidR="00FA1040" w:rsidRDefault="00000000">
      <w:r>
        <w:t>IT graduate with hands-on experience in technical support, networking, and entry-level AI development. Certified in Microsoft Azure and Microsoft 365 Fundamentals. Proficient in Python, system troubleshooting, and network configuration. Eager to contribute technical expertise and a problem-solving mindset in a dynamic tech environment.</w:t>
      </w:r>
    </w:p>
    <w:p w14:paraId="2A1A01EE" w14:textId="77777777" w:rsidR="00FA1040" w:rsidRDefault="00000000">
      <w:r>
        <w:t>____________________________________________________________________________________________________</w:t>
      </w:r>
    </w:p>
    <w:p w14:paraId="42C8DE61" w14:textId="77777777" w:rsidR="00FA1040" w:rsidRDefault="00000000">
      <w:pPr>
        <w:pStyle w:val="Heading1"/>
      </w:pPr>
      <w:r>
        <w:rPr>
          <w:sz w:val="22"/>
        </w:rPr>
        <w:t>Education</w:t>
      </w:r>
    </w:p>
    <w:p w14:paraId="2F07FDB1" w14:textId="332BFB4D" w:rsidR="00FA1040" w:rsidRDefault="00000000">
      <w:r>
        <w:t xml:space="preserve"> Tshwane University of Technology</w:t>
      </w:r>
      <w:r>
        <w:br/>
        <w:t>National Diploma in Information Technology</w:t>
      </w:r>
      <w:r>
        <w:br/>
        <w:t>2019 – 2025</w:t>
      </w:r>
    </w:p>
    <w:p w14:paraId="609C2998" w14:textId="6EF11E80" w:rsidR="00FA1040" w:rsidRDefault="00000000">
      <w:r>
        <w:t xml:space="preserve"> St Bede's High School</w:t>
      </w:r>
      <w:r>
        <w:br/>
        <w:t>Matric Certificate</w:t>
      </w:r>
      <w:r>
        <w:br/>
        <w:t>2012 – 2016</w:t>
      </w:r>
    </w:p>
    <w:p w14:paraId="61F49232" w14:textId="77777777" w:rsidR="00FA1040" w:rsidRDefault="00000000">
      <w:r>
        <w:t>____________________________________________________________________________________________________</w:t>
      </w:r>
    </w:p>
    <w:p w14:paraId="7E996A2B" w14:textId="77777777" w:rsidR="00FA1040" w:rsidRDefault="00000000">
      <w:pPr>
        <w:pStyle w:val="Heading1"/>
      </w:pPr>
      <w:r>
        <w:rPr>
          <w:sz w:val="22"/>
        </w:rPr>
        <w:t>Work Experience</w:t>
      </w:r>
    </w:p>
    <w:p w14:paraId="5E8AE3F0" w14:textId="387801FD" w:rsidR="00FA1040" w:rsidRDefault="00000000">
      <w:r>
        <w:t>AI Candidate – Capaciti</w:t>
      </w:r>
      <w:r>
        <w:br/>
        <w:t>April 2025 – Present</w:t>
      </w:r>
      <w:r>
        <w:br/>
        <w:t>- Developed topic-specific chatbots and AI app prototypes using Python</w:t>
      </w:r>
      <w:r>
        <w:br/>
        <w:t>- Contributed to data handling, model testing, and API integration</w:t>
      </w:r>
      <w:r>
        <w:br/>
        <w:t>- Engaged in collaborative projects on responsible AI and bias detection</w:t>
      </w:r>
    </w:p>
    <w:p w14:paraId="115752D2" w14:textId="6C39AB0B" w:rsidR="00FA1040" w:rsidRDefault="00000000">
      <w:r>
        <w:t xml:space="preserve"> IT Technician Intern (WIL) – Gauteng Department of Education</w:t>
      </w:r>
      <w:r>
        <w:br/>
        <w:t>January 2024 – December 2024</w:t>
      </w:r>
      <w:r>
        <w:br/>
        <w:t>- Provided hardware, software, and network support to staff and educators</w:t>
      </w:r>
      <w:r>
        <w:br/>
        <w:t>- Diagnosed and resolved user issues across various systems</w:t>
      </w:r>
      <w:r>
        <w:br/>
        <w:t>- Assisted with system setup, configuration, and basic server maintenance</w:t>
      </w:r>
    </w:p>
    <w:p w14:paraId="5E10F397" w14:textId="77777777" w:rsidR="00FA1040" w:rsidRDefault="00000000">
      <w:r>
        <w:t>____________________________________________________________________________________________________</w:t>
      </w:r>
    </w:p>
    <w:p w14:paraId="4B5DD5A0" w14:textId="77777777" w:rsidR="00FA1040" w:rsidRDefault="00000000">
      <w:pPr>
        <w:pStyle w:val="Heading1"/>
      </w:pPr>
      <w:r>
        <w:rPr>
          <w:sz w:val="22"/>
        </w:rPr>
        <w:t>Certifications</w:t>
      </w:r>
    </w:p>
    <w:p w14:paraId="69D938EF" w14:textId="0B8E46AA" w:rsidR="00FA1040" w:rsidRDefault="00000000">
      <w:r>
        <w:t xml:space="preserve"> Microsoft Azure Fundamentals</w:t>
      </w:r>
    </w:p>
    <w:p w14:paraId="4D6A128C" w14:textId="15CD99B4" w:rsidR="00FA1040" w:rsidRDefault="00000000">
      <w:r>
        <w:lastRenderedPageBreak/>
        <w:t>Microsoft 365 Fundamentals</w:t>
      </w:r>
    </w:p>
    <w:p w14:paraId="79566A02" w14:textId="77777777" w:rsidR="00FA1040" w:rsidRDefault="00000000">
      <w:r>
        <w:t>____________________________________________________________________________________________________</w:t>
      </w:r>
    </w:p>
    <w:p w14:paraId="032DD72D" w14:textId="77777777" w:rsidR="00FA1040" w:rsidRDefault="00000000">
      <w:pPr>
        <w:pStyle w:val="Heading1"/>
      </w:pPr>
      <w:r>
        <w:rPr>
          <w:sz w:val="22"/>
        </w:rPr>
        <w:t>Technical Skills</w:t>
      </w:r>
    </w:p>
    <w:p w14:paraId="10A483FC" w14:textId="042197E2" w:rsidR="00FA1040" w:rsidRDefault="00000000">
      <w:r>
        <w:t xml:space="preserve"> Languages &amp; Tools: Python, HTML/CSS, Java, Bash</w:t>
      </w:r>
      <w:r>
        <w:br/>
        <w:t xml:space="preserve"> Platforms &amp; Systems: Windows OS, Linux CLI, Windows Server</w:t>
      </w:r>
      <w:r>
        <w:br/>
        <w:t xml:space="preserve"> Networking Tools: Cisco Packet Tracer, System Configuration</w:t>
      </w:r>
      <w:r>
        <w:br/>
        <w:t>Other Tools: Git, VS Code, AI model APIs (basic)</w:t>
      </w:r>
    </w:p>
    <w:p w14:paraId="12681B97" w14:textId="77777777" w:rsidR="00FA1040" w:rsidRDefault="00000000">
      <w:r>
        <w:t>____________________________________________________________________________________________________</w:t>
      </w:r>
    </w:p>
    <w:p w14:paraId="3EF72D72" w14:textId="77777777" w:rsidR="00FA1040" w:rsidRDefault="00000000">
      <w:pPr>
        <w:pStyle w:val="Heading1"/>
      </w:pPr>
      <w:r>
        <w:rPr>
          <w:sz w:val="22"/>
        </w:rPr>
        <w:t>Projects</w:t>
      </w:r>
    </w:p>
    <w:p w14:paraId="2B975418" w14:textId="52243DCD" w:rsidR="00FA1040" w:rsidRDefault="00000000">
      <w:r>
        <w:t xml:space="preserve"> Personal Portfolio Website – Showcasing skills, certifications, and projects</w:t>
      </w:r>
    </w:p>
    <w:p w14:paraId="6781E2D9" w14:textId="1208E065" w:rsidR="00FA1040" w:rsidRDefault="00000000">
      <w:r>
        <w:t xml:space="preserve"> Sentiment Analysis Dashboard – Built using Python and visualization libraries to analyze user sentiment on datasets</w:t>
      </w:r>
    </w:p>
    <w:p w14:paraId="7CE89FA1" w14:textId="77777777" w:rsidR="00FA1040" w:rsidRDefault="00000000">
      <w:r>
        <w:t>____________________________________________________________________________________________________</w:t>
      </w:r>
    </w:p>
    <w:p w14:paraId="0340ECE9" w14:textId="77777777" w:rsidR="00FA1040" w:rsidRDefault="00000000">
      <w:pPr>
        <w:pStyle w:val="Heading1"/>
      </w:pPr>
      <w:r>
        <w:rPr>
          <w:sz w:val="22"/>
        </w:rPr>
        <w:t>Soft Skills</w:t>
      </w:r>
    </w:p>
    <w:p w14:paraId="6CCD5F37" w14:textId="61303908" w:rsidR="00FA1040" w:rsidRDefault="00000000">
      <w:r>
        <w:t xml:space="preserve"> Effective Communication</w:t>
      </w:r>
      <w:r>
        <w:br/>
        <w:t xml:space="preserve"> Team Collaboration</w:t>
      </w:r>
      <w:r>
        <w:br/>
        <w:t xml:space="preserve"> Problem Solving</w:t>
      </w:r>
      <w:r>
        <w:br/>
        <w:t xml:space="preserve"> Adaptability</w:t>
      </w:r>
      <w:r>
        <w:br/>
        <w:t>Attention to Detail</w:t>
      </w:r>
    </w:p>
    <w:p w14:paraId="1DCAA025" w14:textId="77777777" w:rsidR="00FA1040" w:rsidRDefault="00000000">
      <w:r>
        <w:t>____________________________________________________________________________________________________</w:t>
      </w:r>
    </w:p>
    <w:p w14:paraId="016E69DC" w14:textId="77777777" w:rsidR="00FA1040" w:rsidRDefault="00000000">
      <w:pPr>
        <w:pStyle w:val="Heading1"/>
      </w:pPr>
      <w:r>
        <w:rPr>
          <w:sz w:val="22"/>
        </w:rPr>
        <w:t>Languages</w:t>
      </w:r>
    </w:p>
    <w:p w14:paraId="03DFDC2A" w14:textId="77777777" w:rsidR="00FA1040" w:rsidRDefault="00000000">
      <w:r>
        <w:t>🗣️ English</w:t>
      </w:r>
      <w:r>
        <w:br/>
        <w:t>🗣️ Sepedi</w:t>
      </w:r>
      <w:r>
        <w:br/>
        <w:t>🗣️ isiZulu</w:t>
      </w:r>
    </w:p>
    <w:p w14:paraId="4F9F8E76" w14:textId="7F8CBC10" w:rsidR="00FA1040" w:rsidRDefault="00000000" w:rsidP="00404469">
      <w:r>
        <w:t>______________________________________________________________________________________________</w:t>
      </w:r>
      <w:r w:rsidR="003300BE">
        <w:t>______</w:t>
      </w:r>
    </w:p>
    <w:p w14:paraId="372926F3" w14:textId="77777777" w:rsidR="00FA1040" w:rsidRDefault="00000000">
      <w:pPr>
        <w:pStyle w:val="Heading1"/>
      </w:pPr>
      <w:r>
        <w:rPr>
          <w:sz w:val="22"/>
        </w:rPr>
        <w:t>References</w:t>
      </w:r>
    </w:p>
    <w:p w14:paraId="40C80933" w14:textId="40F78A61" w:rsidR="00FA1040" w:rsidRDefault="00000000">
      <w:r>
        <w:t>Oarabile Mogase – Talent Development Coach, Capaciti</w:t>
      </w:r>
      <w:r>
        <w:br/>
        <w:t>+27 79 718 2928 | ✉️ oarabile.mogase@capaciti.org.za</w:t>
      </w:r>
    </w:p>
    <w:p w14:paraId="5515C9F6" w14:textId="44FB9016" w:rsidR="00FA1040" w:rsidRDefault="00000000">
      <w:r>
        <w:t>Nokubonga Ncane – Senior IT Technician, Gauteng Dept. of Education</w:t>
      </w:r>
      <w:r>
        <w:br/>
        <w:t>083 376 8485 | ✉️ nokubonga.ncane@gauteng.gov.za</w:t>
      </w:r>
    </w:p>
    <w:sectPr w:rsidR="00FA1040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150207">
    <w:abstractNumId w:val="8"/>
  </w:num>
  <w:num w:numId="2" w16cid:durableId="1192648277">
    <w:abstractNumId w:val="6"/>
  </w:num>
  <w:num w:numId="3" w16cid:durableId="1400514855">
    <w:abstractNumId w:val="5"/>
  </w:num>
  <w:num w:numId="4" w16cid:durableId="2053728926">
    <w:abstractNumId w:val="4"/>
  </w:num>
  <w:num w:numId="5" w16cid:durableId="496649347">
    <w:abstractNumId w:val="7"/>
  </w:num>
  <w:num w:numId="6" w16cid:durableId="1774009696">
    <w:abstractNumId w:val="3"/>
  </w:num>
  <w:num w:numId="7" w16cid:durableId="652105760">
    <w:abstractNumId w:val="2"/>
  </w:num>
  <w:num w:numId="8" w16cid:durableId="1455829211">
    <w:abstractNumId w:val="1"/>
  </w:num>
  <w:num w:numId="9" w16cid:durableId="47298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050E"/>
    <w:rsid w:val="0029639D"/>
    <w:rsid w:val="002B3BD2"/>
    <w:rsid w:val="00326F90"/>
    <w:rsid w:val="003300BE"/>
    <w:rsid w:val="00404469"/>
    <w:rsid w:val="004D1280"/>
    <w:rsid w:val="005D0F59"/>
    <w:rsid w:val="007F0017"/>
    <w:rsid w:val="0081483A"/>
    <w:rsid w:val="008176BA"/>
    <w:rsid w:val="00A709B3"/>
    <w:rsid w:val="00AA1D8D"/>
    <w:rsid w:val="00B47730"/>
    <w:rsid w:val="00C8412C"/>
    <w:rsid w:val="00CB0664"/>
    <w:rsid w:val="00D34723"/>
    <w:rsid w:val="00D568CA"/>
    <w:rsid w:val="00F14B89"/>
    <w:rsid w:val="00FA10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09B205F3-D182-46A3-9950-12F8B541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709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elida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elida-pertunia-lehlokoa-2a05291a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MELIDA LEHLOKOA</cp:lastModifiedBy>
  <cp:revision>3</cp:revision>
  <dcterms:created xsi:type="dcterms:W3CDTF">2025-07-22T11:01:00Z</dcterms:created>
  <dcterms:modified xsi:type="dcterms:W3CDTF">2025-07-22T11:03:00Z</dcterms:modified>
  <cp:category/>
</cp:coreProperties>
</file>